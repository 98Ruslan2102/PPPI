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15AA" w:rsidRPr="00FC15AA" w:rsidRDefault="00FC15AA" w:rsidP="00FC15AA">
      <w:pPr>
        <w:pStyle w:val="aff8"/>
        <w:spacing w:line="360" w:lineRule="auto"/>
        <w:jc w:val="center"/>
        <w:rPr>
          <w:rFonts w:ascii="Times New Roman" w:eastAsia="timesnewromanps-boldmt" w:hAnsi="Times New Roman" w:cs="Times New Roman"/>
          <w:sz w:val="28"/>
          <w:szCs w:val="28"/>
          <w:lang w:val="ru-RU"/>
        </w:rPr>
      </w:pPr>
      <w:r w:rsidRPr="00FC15AA">
        <w:rPr>
          <w:rFonts w:ascii="Times New Roman" w:eastAsia="timesnewromanps-boldmt" w:hAnsi="Times New Roman" w:cs="Times New Roman"/>
          <w:sz w:val="28"/>
          <w:szCs w:val="28"/>
          <w:lang w:val="ru-RU"/>
        </w:rPr>
        <w:t>ГОСУДАРСТВЕННОЕ ОБРАЗОВАТЕЛЬНОЕ УЧРЕЖДЕНИЕ</w:t>
      </w:r>
    </w:p>
    <w:p w:rsidR="00FC15AA" w:rsidRPr="00FC15AA" w:rsidRDefault="00FC15AA" w:rsidP="00FC15AA">
      <w:pPr>
        <w:pStyle w:val="aff8"/>
        <w:spacing w:line="360" w:lineRule="auto"/>
        <w:jc w:val="center"/>
        <w:rPr>
          <w:rFonts w:ascii="Times New Roman" w:eastAsia="timesnewromanps-boldmt" w:hAnsi="Times New Roman" w:cs="Times New Roman"/>
          <w:sz w:val="28"/>
          <w:szCs w:val="28"/>
          <w:lang w:val="ru-RU"/>
        </w:rPr>
      </w:pPr>
      <w:r w:rsidRPr="00FC15AA">
        <w:rPr>
          <w:rFonts w:ascii="Times New Roman" w:eastAsia="timesnewromanps-boldmt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:rsidR="00FC15AA" w:rsidRPr="00FC15AA" w:rsidRDefault="00FC15AA" w:rsidP="00FC15AA">
      <w:pPr>
        <w:pStyle w:val="aff8"/>
        <w:spacing w:line="360" w:lineRule="auto"/>
        <w:jc w:val="center"/>
        <w:rPr>
          <w:rFonts w:ascii="Times New Roman" w:eastAsia="timesnewromanps-boldmt" w:hAnsi="Times New Roman" w:cs="Times New Roman"/>
          <w:sz w:val="28"/>
          <w:szCs w:val="28"/>
          <w:lang w:val="ru-RU"/>
        </w:rPr>
      </w:pPr>
      <w:r w:rsidRPr="00FC15AA">
        <w:rPr>
          <w:rFonts w:ascii="Times New Roman" w:eastAsia="timesnewromanps-boldmt" w:hAnsi="Times New Roman" w:cs="Times New Roman"/>
          <w:sz w:val="28"/>
          <w:szCs w:val="28"/>
          <w:lang w:val="ru-RU"/>
        </w:rPr>
        <w:t>"ДОНЕЦКИЙ НАЦИОНАЛЬНЫЙ ТЕХНИЧЕСКИЙ УНИВЕРСИТЕТ"</w:t>
      </w:r>
    </w:p>
    <w:p w:rsidR="00FC15AA" w:rsidRDefault="00FC15AA" w:rsidP="00FC15A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C15AA" w:rsidRDefault="00FC15AA" w:rsidP="00FC15A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C15AA" w:rsidRDefault="00FC15AA" w:rsidP="00FC15AA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C15AA" w:rsidRDefault="00FC15AA" w:rsidP="00FC15AA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FC15AA" w:rsidRDefault="00FC15AA" w:rsidP="00FC15AA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C15AA" w:rsidRDefault="00FC15AA" w:rsidP="00FC15AA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>
        <w:rPr>
          <w:rFonts w:eastAsia="MS Mincho" w:cs="Times New Roman"/>
          <w:szCs w:val="28"/>
        </w:rPr>
        <w:t>»</w:t>
      </w:r>
    </w:p>
    <w:p w:rsidR="00FC15AA" w:rsidRDefault="00FC15AA" w:rsidP="00FC15A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C15AA" w:rsidRDefault="00FC15AA" w:rsidP="00FC15A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C15AA" w:rsidRDefault="00FC15AA" w:rsidP="00FC15AA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C15AA" w:rsidRDefault="00FC15AA" w:rsidP="00FC15AA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</w:t>
      </w:r>
      <w:r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Р.В.</w:t>
      </w: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C15AA" w:rsidRDefault="00FC15AA" w:rsidP="00FC15AA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C15AA" w:rsidRDefault="00FC15AA" w:rsidP="00FC15A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C15AA" w:rsidRDefault="00FC15AA" w:rsidP="00FC15AA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FC251C" w:rsidRPr="007F3A87" w:rsidRDefault="00FC15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3A8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C251C" w:rsidRDefault="00FC15AA">
      <w:pPr>
        <w:spacing w:line="360" w:lineRule="auto"/>
        <w:ind w:firstLine="708"/>
        <w:jc w:val="both"/>
        <w:rPr>
          <w:rFonts w:ascii="Times New Roman" w:eastAsia="sans-serif" w:hAnsi="Times New Roman" w:cs="Times New Roman"/>
          <w:sz w:val="28"/>
          <w:szCs w:val="28"/>
        </w:rPr>
      </w:pPr>
      <w:r w:rsidRPr="007F3A87">
        <w:rPr>
          <w:rFonts w:ascii="Times New Roman" w:eastAsia="sans-serif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eastAsia="sans-serif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3A87">
        <w:rPr>
          <w:rFonts w:ascii="Times New Roman" w:eastAsia="sans-serif" w:hAnsi="Times New Roman" w:cs="Times New Roman"/>
          <w:sz w:val="28"/>
          <w:szCs w:val="28"/>
          <w:lang w:val="ru-RU"/>
        </w:rPr>
        <w:t>получить практические навыки в совместно</w:t>
      </w:r>
      <w:r>
        <w:rPr>
          <w:rFonts w:ascii="Times New Roman" w:eastAsia="sans-serif" w:hAnsi="Times New Roman" w:cs="Times New Roman"/>
          <w:sz w:val="28"/>
          <w:szCs w:val="28"/>
          <w:lang w:val="ru-RU"/>
        </w:rPr>
        <w:t xml:space="preserve">й </w:t>
      </w:r>
      <w:r w:rsidRPr="007F3A87">
        <w:rPr>
          <w:rFonts w:ascii="Times New Roman" w:eastAsia="sans-serif" w:hAnsi="Times New Roman" w:cs="Times New Roman"/>
          <w:sz w:val="28"/>
          <w:szCs w:val="28"/>
          <w:lang w:val="ru-RU"/>
        </w:rPr>
        <w:t xml:space="preserve">разработке программного средствами системы контроля версий </w:t>
      </w:r>
      <w:proofErr w:type="spellStart"/>
      <w:r>
        <w:rPr>
          <w:rFonts w:ascii="Times New Roman" w:eastAsia="sans-serif" w:hAnsi="Times New Roman" w:cs="Times New Roman"/>
          <w:sz w:val="28"/>
          <w:szCs w:val="28"/>
        </w:rPr>
        <w:t>Git</w:t>
      </w:r>
      <w:proofErr w:type="spellEnd"/>
      <w:r w:rsidRPr="007F3A87">
        <w:rPr>
          <w:rFonts w:ascii="Times New Roman" w:eastAsia="sans-serif" w:hAnsi="Times New Roman" w:cs="Times New Roman"/>
          <w:sz w:val="28"/>
          <w:szCs w:val="28"/>
          <w:lang w:val="ru-RU"/>
        </w:rPr>
        <w:t>,</w:t>
      </w:r>
      <w:r w:rsidRPr="007F3A87">
        <w:rPr>
          <w:rFonts w:ascii="Times New Roman" w:eastAsia="sans-serif" w:hAnsi="Times New Roman" w:cs="Times New Roman"/>
          <w:sz w:val="28"/>
          <w:szCs w:val="28"/>
          <w:lang w:val="ru-RU"/>
        </w:rPr>
        <w:t xml:space="preserve"> а также</w:t>
      </w:r>
      <w:r>
        <w:rPr>
          <w:rFonts w:ascii="Times New Roman" w:eastAsia="sans-serif" w:hAnsi="Times New Roman" w:cs="Times New Roman"/>
          <w:sz w:val="28"/>
          <w:szCs w:val="28"/>
          <w:lang w:val="ru-RU"/>
        </w:rPr>
        <w:t xml:space="preserve"> </w:t>
      </w:r>
      <w:r w:rsidRPr="007F3A87">
        <w:rPr>
          <w:rFonts w:ascii="Times New Roman" w:eastAsia="sans-serif" w:hAnsi="Times New Roman" w:cs="Times New Roman"/>
          <w:sz w:val="28"/>
          <w:szCs w:val="28"/>
          <w:lang w:val="ru-RU"/>
        </w:rPr>
        <w:t>использование инструмента восстановления предыдущих ревизий</w:t>
      </w:r>
      <w:r>
        <w:rPr>
          <w:rFonts w:ascii="Times New Roman" w:eastAsia="sans-serif" w:hAnsi="Times New Roman" w:cs="Times New Roman"/>
          <w:sz w:val="28"/>
          <w:szCs w:val="28"/>
          <w:lang w:val="ru-RU"/>
        </w:rPr>
        <w:t>.</w:t>
      </w:r>
    </w:p>
    <w:p w:rsidR="00CD5A9F" w:rsidRDefault="00CD5A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15AA" w:rsidRDefault="00FC15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</w:t>
      </w:r>
      <w:proofErr w:type="spellStart"/>
      <w:r w:rsidRPr="00FC15AA">
        <w:rPr>
          <w:rFonts w:ascii="Times New Roman" w:hAnsi="Times New Roman" w:cs="Times New Roman"/>
          <w:sz w:val="28"/>
          <w:szCs w:val="28"/>
          <w:lang w:val="ru-RU"/>
        </w:rPr>
        <w:t>одногруппника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15AA">
        <w:rPr>
          <w:rFonts w:ascii="Times New Roman" w:hAnsi="Times New Roman" w:cs="Times New Roman"/>
          <w:sz w:val="28"/>
          <w:szCs w:val="28"/>
          <w:lang w:val="ru-RU"/>
        </w:rPr>
        <w:t>Харламова Данила. Структура проекта:</w:t>
      </w:r>
    </w:p>
    <w:p w:rsidR="00FC251C" w:rsidRDefault="00CD5A9F" w:rsidP="00CD5A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724666" wp14:editId="2833636C">
            <wp:extent cx="2301240" cy="478536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9F" w:rsidRPr="00CD5A9F" w:rsidRDefault="00CD5A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251C" w:rsidRPr="007F3A87" w:rsidRDefault="00FC15A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3A87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 w:rsidRPr="007F3A87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7F3A8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D5A9F" w:rsidRPr="00CD5A9F">
        <w:rPr>
          <w:rFonts w:ascii="Times New Roman" w:hAnsi="Times New Roman" w:cs="Times New Roman"/>
          <w:sz w:val="28"/>
          <w:szCs w:val="28"/>
          <w:lang w:val="ru-RU"/>
        </w:rPr>
        <w:t>https://github.com/kharlamovd/sega_bs</w:t>
      </w:r>
    </w:p>
    <w:p w:rsidR="00FC251C" w:rsidRPr="007F3A87" w:rsidRDefault="00FC251C">
      <w:pPr>
        <w:rPr>
          <w:rFonts w:ascii="Times New Roman" w:eastAsia="sans-serif" w:hAnsi="Times New Roman" w:cs="Times New Roman"/>
          <w:sz w:val="24"/>
          <w:szCs w:val="24"/>
          <w:lang w:val="ru-RU"/>
        </w:rPr>
      </w:pPr>
    </w:p>
    <w:p w:rsidR="00FC251C" w:rsidRDefault="00FC251C">
      <w:pPr>
        <w:rPr>
          <w:rFonts w:ascii="Times New Roman" w:eastAsia="sans-serif" w:hAnsi="Times New Roman" w:cs="Times New Roman"/>
          <w:sz w:val="24"/>
          <w:szCs w:val="24"/>
        </w:rPr>
      </w:pPr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</w:rPr>
      </w:pPr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</w:rPr>
      </w:pPr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</w:rPr>
      </w:pPr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</w:rPr>
      </w:pPr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</w:rPr>
      </w:pPr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</w:rPr>
      </w:pPr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  <w:lang w:val="ru-RU"/>
        </w:rPr>
      </w:pPr>
    </w:p>
    <w:p w:rsidR="00FC15AA" w:rsidRDefault="00FC15AA">
      <w:pPr>
        <w:rPr>
          <w:rFonts w:ascii="Times New Roman" w:eastAsia="sans-serif" w:hAnsi="Times New Roman" w:cs="Times New Roman"/>
          <w:sz w:val="24"/>
          <w:szCs w:val="24"/>
          <w:lang w:val="ru-RU"/>
        </w:rPr>
      </w:pPr>
    </w:p>
    <w:p w:rsidR="00FC15AA" w:rsidRPr="00FC15AA" w:rsidRDefault="00FC15AA">
      <w:pPr>
        <w:rPr>
          <w:rFonts w:ascii="Times New Roman" w:eastAsia="sans-serif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:rsidR="00CD5A9F" w:rsidRDefault="00CD5A9F">
      <w:pPr>
        <w:rPr>
          <w:rFonts w:ascii="Times New Roman" w:eastAsia="sans-serif" w:hAnsi="Times New Roman" w:cs="Times New Roman"/>
          <w:sz w:val="24"/>
          <w:szCs w:val="24"/>
        </w:rPr>
      </w:pPr>
    </w:p>
    <w:p w:rsidR="00FC251C" w:rsidRPr="00CD5A9F" w:rsidRDefault="00FC15AA" w:rsidP="00CD5A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D5A9F">
        <w:rPr>
          <w:rFonts w:ascii="Times New Roman" w:eastAsia="sans-serif" w:hAnsi="Times New Roman" w:cs="Times New Roman"/>
          <w:b/>
          <w:sz w:val="28"/>
          <w:szCs w:val="28"/>
        </w:rPr>
        <w:lastRenderedPageBreak/>
        <w:t>git</w:t>
      </w:r>
      <w:proofErr w:type="spellEnd"/>
      <w:proofErr w:type="gramEnd"/>
      <w:r w:rsidRPr="00CD5A9F">
        <w:rPr>
          <w:rFonts w:ascii="Times New Roman" w:eastAsia="sans-serif" w:hAnsi="Times New Roman" w:cs="Times New Roman"/>
          <w:b/>
          <w:sz w:val="28"/>
          <w:szCs w:val="28"/>
        </w:rPr>
        <w:t xml:space="preserve"> log --pretty=format:"%h %ad | %</w:t>
      </w:r>
      <w:proofErr w:type="spellStart"/>
      <w:r w:rsidRPr="00CD5A9F">
        <w:rPr>
          <w:rFonts w:ascii="Times New Roman" w:eastAsia="sans-serif" w:hAnsi="Times New Roman" w:cs="Times New Roman"/>
          <w:b/>
          <w:sz w:val="28"/>
          <w:szCs w:val="28"/>
        </w:rPr>
        <w:t>s%d</w:t>
      </w:r>
      <w:proofErr w:type="spellEnd"/>
      <w:r w:rsidRPr="00CD5A9F">
        <w:rPr>
          <w:rFonts w:ascii="Times New Roman" w:eastAsia="sans-serif" w:hAnsi="Times New Roman" w:cs="Times New Roman"/>
          <w:b/>
          <w:sz w:val="28"/>
          <w:szCs w:val="28"/>
        </w:rPr>
        <w:t xml:space="preserve"> [%an]</w:t>
      </w:r>
      <w:r w:rsidRPr="00CD5A9F">
        <w:rPr>
          <w:rFonts w:ascii="Times New Roman" w:eastAsia="sans-serif" w:hAnsi="Times New Roman" w:cs="Times New Roman"/>
          <w:b/>
          <w:sz w:val="28"/>
          <w:szCs w:val="28"/>
        </w:rPr>
        <w:t>" --graph--date=short</w:t>
      </w:r>
    </w:p>
    <w:p w:rsidR="00FC251C" w:rsidRDefault="00FC251C">
      <w:pPr>
        <w:rPr>
          <w:rFonts w:ascii="Times New Roman" w:hAnsi="Times New Roman" w:cs="Times New Roman"/>
        </w:rPr>
      </w:pPr>
    </w:p>
    <w:p w:rsidR="00FC251C" w:rsidRDefault="00FC251C">
      <w:pPr>
        <w:rPr>
          <w:rFonts w:ascii="Times New Roman" w:hAnsi="Times New Roman" w:cs="Times New Roman"/>
          <w:sz w:val="28"/>
          <w:szCs w:val="28"/>
        </w:rPr>
      </w:pPr>
    </w:p>
    <w:p w:rsidR="007F3A87" w:rsidRDefault="00CD5A9F" w:rsidP="00CD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B2074F5" wp14:editId="7F573CAE">
            <wp:extent cx="5940425" cy="55682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1C" w:rsidRDefault="00FC15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Ветки до вмешательства</w:t>
      </w:r>
    </w:p>
    <w:p w:rsidR="00FC251C" w:rsidRDefault="00FC25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C251C" w:rsidRDefault="00BA79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917DB1" wp14:editId="485C90B6">
            <wp:extent cx="5940425" cy="7267809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999" w:rsidRDefault="00BA79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251C" w:rsidRDefault="00FC15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Ветки после вмешательства</w:t>
      </w:r>
    </w:p>
    <w:p w:rsidR="00FC251C" w:rsidRDefault="00FC25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251C" w:rsidRPr="007F3A87" w:rsidRDefault="00FC15AA" w:rsidP="00CD5A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итоге ветки выглядят так, как на рисунке 3: </w:t>
      </w:r>
      <w:proofErr w:type="spellStart"/>
      <w:r w:rsidR="00CD5A9F">
        <w:rPr>
          <w:rFonts w:ascii="Times New Roman" w:hAnsi="Times New Roman" w:cs="Times New Roman"/>
          <w:sz w:val="28"/>
          <w:szCs w:val="28"/>
        </w:rPr>
        <w:t>testfeature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побочная ветка, представляет изменения,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внесенные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одногруппником</w:t>
      </w:r>
      <w:proofErr w:type="spellEnd"/>
      <w:r w:rsidRPr="007F3A8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7F3A8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главная ветка, обходит в</w:t>
      </w:r>
      <w:r>
        <w:rPr>
          <w:rFonts w:ascii="Times New Roman" w:hAnsi="Times New Roman" w:cs="Times New Roman"/>
          <w:sz w:val="28"/>
          <w:szCs w:val="28"/>
          <w:lang w:val="ru-RU"/>
        </w:rPr>
        <w:t>нешние изменения.</w:t>
      </w:r>
    </w:p>
    <w:p w:rsidR="00FC251C" w:rsidRPr="00CD5A9F" w:rsidRDefault="00CD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2969596" wp14:editId="67DFAC0C">
            <wp:extent cx="5940425" cy="1825229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1C" w:rsidRDefault="00FC15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Конечное состояние веток</w:t>
      </w:r>
    </w:p>
    <w:sectPr w:rsidR="00FC251C">
      <w:pgSz w:w="11906" w:h="16838"/>
      <w:pgMar w:top="1134" w:right="850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06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6C34CC"/>
    <w:rsid w:val="007152D7"/>
    <w:rsid w:val="00746C14"/>
    <w:rsid w:val="007C2C59"/>
    <w:rsid w:val="007F3A87"/>
    <w:rsid w:val="00801F23"/>
    <w:rsid w:val="00837632"/>
    <w:rsid w:val="0085640F"/>
    <w:rsid w:val="008567AA"/>
    <w:rsid w:val="00892712"/>
    <w:rsid w:val="008A680A"/>
    <w:rsid w:val="008B0BB0"/>
    <w:rsid w:val="008C2AF5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A7999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A9F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C15AA"/>
    <w:rsid w:val="00FC251C"/>
    <w:rsid w:val="01A47B77"/>
    <w:rsid w:val="057A06C8"/>
    <w:rsid w:val="078B5C2D"/>
    <w:rsid w:val="09104D94"/>
    <w:rsid w:val="230D44D4"/>
    <w:rsid w:val="38CF782D"/>
    <w:rsid w:val="39A24859"/>
    <w:rsid w:val="3A58306B"/>
    <w:rsid w:val="3D2E204C"/>
    <w:rsid w:val="48F665F5"/>
    <w:rsid w:val="565A0290"/>
    <w:rsid w:val="680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4" w:qFormat="0"/>
    <w:lsdException w:name="header" w:qFormat="0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HTML Typewriter" w:qFormat="0"/>
    <w:lsdException w:name="Normal Table" w:semiHidden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Classic 2" w:qFormat="0"/>
    <w:lsdException w:name="Table Colorful 3" w:qFormat="0"/>
    <w:lsdException w:name="Table List 1" w:qFormat="0"/>
    <w:lsdException w:name="Table List 2" w:qFormat="0"/>
    <w:lsdException w:name="Table List 6" w:qFormat="0"/>
    <w:lsdException w:name="Table List 7" w:qFormat="0"/>
    <w:lsdException w:name="Table 3D effects 1" w:qFormat="0"/>
    <w:lsdException w:name="Table Contemporary" w:qFormat="0"/>
    <w:lsdException w:name="Table Subtle 2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semiHidden="1" w:uiPriority="99" w:unhideWhenUsed="1" w:qFormat="0"/>
    <w:lsdException w:name="Light List" w:semiHidden="1" w:uiPriority="99" w:unhideWhenUsed="1" w:qFormat="0"/>
    <w:lsdException w:name="Light Grid" w:semiHidden="1" w:uiPriority="99" w:unhideWhenUsed="1" w:qFormat="0"/>
    <w:lsdException w:name="Medium Shading 1" w:semiHidden="1" w:uiPriority="99" w:unhideWhenUsed="1" w:qFormat="0"/>
    <w:lsdException w:name="Medium Shading 2" w:semiHidden="1" w:uiPriority="99" w:unhideWhenUsed="1" w:qFormat="0"/>
    <w:lsdException w:name="Medium List 1" w:semiHidden="1" w:uiPriority="99" w:unhideWhenUsed="1" w:qFormat="0"/>
    <w:lsdException w:name="Medium List 2" w:semiHidden="1" w:uiPriority="99" w:unhideWhenUsed="1" w:qFormat="0"/>
    <w:lsdException w:name="Medium Grid 1" w:semiHidden="1" w:uiPriority="99" w:unhideWhenUsed="1" w:qFormat="0"/>
    <w:lsdException w:name="Medium Grid 2" w:semiHidden="1" w:uiPriority="99" w:unhideWhenUsed="1" w:qFormat="0"/>
    <w:lsdException w:name="Medium Grid 3" w:semiHidden="1" w:uiPriority="99" w:unhideWhenUsed="1" w:qFormat="0"/>
    <w:lsdException w:name="Dark List" w:semiHidden="1" w:uiPriority="99" w:unhideWhenUsed="1" w:qFormat="0"/>
    <w:lsdException w:name="Colorful Shading" w:semiHidden="1" w:uiPriority="99" w:unhideWhenUsed="1" w:qFormat="0"/>
    <w:lsdException w:name="Colorful List" w:semiHidden="1" w:uiPriority="99" w:unhideWhenUsed="1" w:qFormat="0"/>
    <w:lsdException w:name="Colorful Grid" w:semiHidden="1" w:uiPriority="99" w:unhideWhenUsed="1" w:qFormat="0"/>
    <w:lsdException w:name="Light Shading Accent 1" w:semiHidden="1" w:uiPriority="99" w:unhideWhenUsed="1" w:qFormat="0"/>
    <w:lsdException w:name="Light List Accent 1" w:semiHidden="1" w:uiPriority="99" w:unhideWhenUsed="1" w:qFormat="0"/>
    <w:lsdException w:name="Light Grid Accent 1" w:semiHidden="1" w:uiPriority="99" w:unhideWhenUsed="1" w:qFormat="0"/>
    <w:lsdException w:name="Medium Shading 1 Accent 1" w:semiHidden="1" w:uiPriority="99" w:unhideWhenUsed="1" w:qFormat="0"/>
    <w:lsdException w:name="Medium Shading 2 Accent 1" w:semiHidden="1" w:uiPriority="99" w:unhideWhenUsed="1" w:qFormat="0"/>
    <w:lsdException w:name="Medium List 1 Accent 1" w:semiHidden="1" w:uiPriority="99" w:unhideWhenUsed="1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semiHidden="1" w:uiPriority="99" w:unhideWhenUsed="1" w:qFormat="0"/>
    <w:lsdException w:name="Medium Grid 1 Accent 1" w:semiHidden="1" w:uiPriority="99" w:unhideWhenUsed="1" w:qFormat="0"/>
    <w:lsdException w:name="Medium Grid 2 Accent 1" w:semiHidden="1" w:uiPriority="99" w:unhideWhenUsed="1" w:qFormat="0"/>
    <w:lsdException w:name="Medium Grid 3 Accent 1" w:semiHidden="1" w:uiPriority="99" w:unhideWhenUsed="1" w:qFormat="0"/>
    <w:lsdException w:name="Dark List Accent 1" w:semiHidden="1" w:uiPriority="99" w:unhideWhenUsed="1" w:qFormat="0"/>
    <w:lsdException w:name="Colorful Shading Accent 1" w:semiHidden="1" w:uiPriority="99" w:unhideWhenUsed="1" w:qFormat="0"/>
    <w:lsdException w:name="Colorful List Accent 1" w:semiHidden="1" w:uiPriority="99" w:unhideWhenUsed="1" w:qFormat="0"/>
    <w:lsdException w:name="Colorful Grid Accent 1" w:semiHidden="1" w:uiPriority="99" w:unhideWhenUsed="1" w:qFormat="0"/>
    <w:lsdException w:name="Light Shading Accent 2" w:semiHidden="1" w:uiPriority="99" w:unhideWhenUsed="1" w:qFormat="0"/>
    <w:lsdException w:name="Light List Accent 2" w:semiHidden="1" w:uiPriority="99" w:unhideWhenUsed="1" w:qFormat="0"/>
    <w:lsdException w:name="Light Grid Accent 2" w:semiHidden="1" w:uiPriority="99" w:unhideWhenUsed="1" w:qFormat="0"/>
    <w:lsdException w:name="Medium Shading 1 Accent 2" w:semiHidden="1" w:uiPriority="99" w:unhideWhenUsed="1" w:qFormat="0"/>
    <w:lsdException w:name="Medium Shading 2 Accent 2" w:semiHidden="1" w:uiPriority="99" w:unhideWhenUsed="1" w:qFormat="0"/>
    <w:lsdException w:name="Medium List 1 Accent 2" w:semiHidden="1" w:uiPriority="99" w:unhideWhenUsed="1" w:qFormat="0"/>
    <w:lsdException w:name="Medium List 2 Accent 2" w:semiHidden="1" w:uiPriority="99" w:unhideWhenUsed="1" w:qFormat="0"/>
    <w:lsdException w:name="Medium Grid 1 Accent 2" w:semiHidden="1" w:uiPriority="99" w:unhideWhenUsed="1" w:qFormat="0"/>
    <w:lsdException w:name="Medium Grid 2 Accent 2" w:semiHidden="1" w:uiPriority="99" w:unhideWhenUsed="1" w:qFormat="0"/>
    <w:lsdException w:name="Medium Grid 3 Accent 2" w:semiHidden="1" w:uiPriority="99" w:unhideWhenUsed="1" w:qFormat="0"/>
    <w:lsdException w:name="Dark List Accent 2" w:semiHidden="1" w:uiPriority="99" w:unhideWhenUsed="1" w:qFormat="0"/>
    <w:lsdException w:name="Colorful Shading Accent 2" w:semiHidden="1" w:uiPriority="99" w:unhideWhenUsed="1" w:qFormat="0"/>
    <w:lsdException w:name="Colorful List Accent 2" w:semiHidden="1" w:uiPriority="99" w:unhideWhenUsed="1" w:qFormat="0"/>
    <w:lsdException w:name="Colorful Grid Accent 2" w:semiHidden="1" w:uiPriority="99" w:unhideWhenUsed="1" w:qFormat="0"/>
    <w:lsdException w:name="Light Shading Accent 3" w:semiHidden="1" w:uiPriority="99" w:unhideWhenUsed="1" w:qFormat="0"/>
    <w:lsdException w:name="Light List Accent 3" w:semiHidden="1" w:uiPriority="99" w:unhideWhenUsed="1" w:qFormat="0"/>
    <w:lsdException w:name="Light Grid Accent 3" w:semiHidden="1" w:uiPriority="99" w:unhideWhenUsed="1" w:qFormat="0"/>
    <w:lsdException w:name="Medium Shading 1 Accent 3" w:semiHidden="1" w:uiPriority="99" w:unhideWhenUsed="1" w:qFormat="0"/>
    <w:lsdException w:name="Medium Shading 2 Accent 3" w:semiHidden="1" w:uiPriority="99" w:unhideWhenUsed="1" w:qFormat="0"/>
    <w:lsdException w:name="Medium List 1 Accent 3" w:semiHidden="1" w:uiPriority="99" w:unhideWhenUsed="1" w:qFormat="0"/>
    <w:lsdException w:name="Medium List 2 Accent 3" w:semiHidden="1" w:uiPriority="99" w:unhideWhenUsed="1" w:qFormat="0"/>
    <w:lsdException w:name="Medium Grid 1 Accent 3" w:semiHidden="1" w:uiPriority="99" w:unhideWhenUsed="1" w:qFormat="0"/>
    <w:lsdException w:name="Medium Grid 2 Accent 3" w:semiHidden="1" w:uiPriority="99" w:unhideWhenUsed="1" w:qFormat="0"/>
    <w:lsdException w:name="Medium Grid 3 Accent 3" w:semiHidden="1" w:uiPriority="99" w:unhideWhenUsed="1" w:qFormat="0"/>
    <w:lsdException w:name="Dark List Accent 3" w:semiHidden="1" w:uiPriority="99" w:unhideWhenUsed="1" w:qFormat="0"/>
    <w:lsdException w:name="Colorful Shading Accent 3" w:semiHidden="1" w:uiPriority="99" w:unhideWhenUsed="1" w:qFormat="0"/>
    <w:lsdException w:name="Colorful List Accent 3" w:semiHidden="1" w:uiPriority="99" w:unhideWhenUsed="1" w:qFormat="0"/>
    <w:lsdException w:name="Colorful Grid Accent 3" w:semiHidden="1" w:uiPriority="99" w:unhideWhenUsed="1" w:qFormat="0"/>
    <w:lsdException w:name="Light Shading Accent 4" w:semiHidden="1" w:uiPriority="99" w:unhideWhenUsed="1" w:qFormat="0"/>
    <w:lsdException w:name="Light List Accent 4" w:semiHidden="1" w:uiPriority="99" w:unhideWhenUsed="1" w:qFormat="0"/>
    <w:lsdException w:name="Light Grid Accent 4" w:semiHidden="1" w:uiPriority="99" w:unhideWhenUsed="1" w:qFormat="0"/>
    <w:lsdException w:name="Medium Shading 1 Accent 4" w:semiHidden="1" w:uiPriority="99" w:unhideWhenUsed="1" w:qFormat="0"/>
    <w:lsdException w:name="Medium Shading 2 Accent 4" w:semiHidden="1" w:uiPriority="99" w:unhideWhenUsed="1" w:qFormat="0"/>
    <w:lsdException w:name="Medium List 1 Accent 4" w:semiHidden="1" w:uiPriority="99" w:unhideWhenUsed="1" w:qFormat="0"/>
    <w:lsdException w:name="Medium List 2 Accent 4" w:semiHidden="1" w:uiPriority="99" w:unhideWhenUsed="1" w:qFormat="0"/>
    <w:lsdException w:name="Medium Grid 1 Accent 4" w:semiHidden="1" w:uiPriority="99" w:unhideWhenUsed="1" w:qFormat="0"/>
    <w:lsdException w:name="Medium Grid 2 Accent 4" w:semiHidden="1" w:uiPriority="99" w:unhideWhenUsed="1" w:qFormat="0"/>
    <w:lsdException w:name="Medium Grid 3 Accent 4" w:semiHidden="1" w:uiPriority="99" w:unhideWhenUsed="1" w:qFormat="0"/>
    <w:lsdException w:name="Dark List Accent 4" w:semiHidden="1" w:uiPriority="99" w:unhideWhenUsed="1" w:qFormat="0"/>
    <w:lsdException w:name="Colorful Shading Accent 4" w:semiHidden="1" w:uiPriority="99" w:unhideWhenUsed="1" w:qFormat="0"/>
    <w:lsdException w:name="Colorful List Accent 4" w:semiHidden="1" w:uiPriority="99" w:unhideWhenUsed="1" w:qFormat="0"/>
    <w:lsdException w:name="Colorful Grid Accent 4" w:semiHidden="1" w:uiPriority="99" w:unhideWhenUsed="1" w:qFormat="0"/>
    <w:lsdException w:name="Light Shading Accent 5" w:semiHidden="1" w:uiPriority="99" w:unhideWhenUsed="1" w:qFormat="0"/>
    <w:lsdException w:name="Light List Accent 5" w:semiHidden="1" w:uiPriority="99" w:unhideWhenUsed="1" w:qFormat="0"/>
    <w:lsdException w:name="Light Grid Accent 5" w:semiHidden="1" w:uiPriority="99" w:unhideWhenUsed="1" w:qFormat="0"/>
    <w:lsdException w:name="Medium Shading 1 Accent 5" w:semiHidden="1" w:uiPriority="99" w:unhideWhenUsed="1" w:qFormat="0"/>
    <w:lsdException w:name="Medium Shading 2 Accent 5" w:semiHidden="1" w:uiPriority="99" w:unhideWhenUsed="1" w:qFormat="0"/>
    <w:lsdException w:name="Medium List 1 Accent 5" w:semiHidden="1" w:uiPriority="99" w:unhideWhenUsed="1" w:qFormat="0"/>
    <w:lsdException w:name="Medium List 2 Accent 5" w:semiHidden="1" w:uiPriority="99" w:unhideWhenUsed="1" w:qFormat="0"/>
    <w:lsdException w:name="Medium Grid 1 Accent 5" w:semiHidden="1" w:uiPriority="99" w:unhideWhenUsed="1" w:qFormat="0"/>
    <w:lsdException w:name="Medium Grid 2 Accent 5" w:semiHidden="1" w:uiPriority="99" w:unhideWhenUsed="1" w:qFormat="0"/>
    <w:lsdException w:name="Medium Grid 3 Accent 5" w:semiHidden="1" w:uiPriority="99" w:unhideWhenUsed="1" w:qFormat="0"/>
    <w:lsdException w:name="Dark List Accent 5" w:semiHidden="1" w:uiPriority="99" w:unhideWhenUsed="1" w:qFormat="0"/>
    <w:lsdException w:name="Colorful Shading Accent 5" w:semiHidden="1" w:uiPriority="99" w:unhideWhenUsed="1" w:qFormat="0"/>
    <w:lsdException w:name="Colorful List Accent 5" w:semiHidden="1" w:uiPriority="99" w:unhideWhenUsed="1" w:qFormat="0"/>
    <w:lsdException w:name="Colorful Grid Accent 5" w:semiHidden="1" w:uiPriority="99" w:unhideWhenUsed="1" w:qFormat="0"/>
    <w:lsdException w:name="Light Shading Accent 6" w:semiHidden="1" w:uiPriority="99" w:unhideWhenUsed="1" w:qFormat="0"/>
    <w:lsdException w:name="Light List Accent 6" w:semiHidden="1" w:uiPriority="99" w:unhideWhenUsed="1" w:qFormat="0"/>
    <w:lsdException w:name="Light Grid Accent 6" w:semiHidden="1" w:uiPriority="99" w:unhideWhenUsed="1" w:qFormat="0"/>
    <w:lsdException w:name="Medium Shading 1 Accent 6" w:semiHidden="1" w:uiPriority="99" w:unhideWhenUsed="1" w:qFormat="0"/>
    <w:lsdException w:name="Medium Shading 2 Accent 6" w:semiHidden="1" w:uiPriority="99" w:unhideWhenUsed="1" w:qFormat="0"/>
    <w:lsdException w:name="Medium List 1 Accent 6" w:semiHidden="1" w:uiPriority="99" w:unhideWhenUsed="1" w:qFormat="0"/>
    <w:lsdException w:name="Medium List 2 Accent 6" w:semiHidden="1" w:uiPriority="99" w:unhideWhenUsed="1" w:qFormat="0"/>
    <w:lsdException w:name="Medium Grid 1 Accent 6" w:semiHidden="1" w:uiPriority="99" w:unhideWhenUsed="1" w:qFormat="0"/>
    <w:lsdException w:name="Medium Grid 2 Accent 6" w:semiHidden="1" w:uiPriority="99" w:unhideWhenUsed="1" w:qFormat="0"/>
    <w:lsdException w:name="Medium Grid 3 Accent 6" w:semiHidden="1" w:uiPriority="99" w:unhideWhenUsed="1" w:qFormat="0"/>
    <w:lsdException w:name="Dark List Accent 6" w:semiHidden="1" w:uiPriority="99" w:unhideWhenUsed="1" w:qFormat="0"/>
    <w:lsdException w:name="Colorful Shading Accent 6" w:semiHidden="1" w:uiPriority="99" w:unhideWhenUsed="1" w:qFormat="0"/>
    <w:lsdException w:name="Colorful List Accent 6" w:semiHidden="1" w:uiPriority="99" w:unhideWhenUsed="1" w:qFormat="0"/>
    <w:lsdException w:name="Colorful Grid Accent 6" w:semiHidden="1" w:uiPriority="99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qFormat/>
    <w:rPr>
      <w:rFonts w:ascii="Courier New" w:hAnsi="Courier New" w:cs="Courier New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qFormat/>
    <w:pPr>
      <w:ind w:left="4320"/>
    </w:pPr>
  </w:style>
  <w:style w:type="paragraph" w:styleId="affb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tandard">
    <w:name w:val="Standard"/>
    <w:rsid w:val="00FC15AA"/>
    <w:pPr>
      <w:spacing w:line="360" w:lineRule="auto"/>
      <w:ind w:firstLine="709"/>
    </w:pPr>
    <w:rPr>
      <w:rFonts w:eastAsia="Arial Unicode MS" w:cs="Tahoma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4" w:qFormat="0"/>
    <w:lsdException w:name="header" w:qFormat="0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HTML Typewriter" w:qFormat="0"/>
    <w:lsdException w:name="Normal Table" w:semiHidden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Classic 2" w:qFormat="0"/>
    <w:lsdException w:name="Table Colorful 3" w:qFormat="0"/>
    <w:lsdException w:name="Table List 1" w:qFormat="0"/>
    <w:lsdException w:name="Table List 2" w:qFormat="0"/>
    <w:lsdException w:name="Table List 6" w:qFormat="0"/>
    <w:lsdException w:name="Table List 7" w:qFormat="0"/>
    <w:lsdException w:name="Table 3D effects 1" w:qFormat="0"/>
    <w:lsdException w:name="Table Contemporary" w:qFormat="0"/>
    <w:lsdException w:name="Table Subtle 2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semiHidden="1" w:uiPriority="99" w:unhideWhenUsed="1" w:qFormat="0"/>
    <w:lsdException w:name="Light List" w:semiHidden="1" w:uiPriority="99" w:unhideWhenUsed="1" w:qFormat="0"/>
    <w:lsdException w:name="Light Grid" w:semiHidden="1" w:uiPriority="99" w:unhideWhenUsed="1" w:qFormat="0"/>
    <w:lsdException w:name="Medium Shading 1" w:semiHidden="1" w:uiPriority="99" w:unhideWhenUsed="1" w:qFormat="0"/>
    <w:lsdException w:name="Medium Shading 2" w:semiHidden="1" w:uiPriority="99" w:unhideWhenUsed="1" w:qFormat="0"/>
    <w:lsdException w:name="Medium List 1" w:semiHidden="1" w:uiPriority="99" w:unhideWhenUsed="1" w:qFormat="0"/>
    <w:lsdException w:name="Medium List 2" w:semiHidden="1" w:uiPriority="99" w:unhideWhenUsed="1" w:qFormat="0"/>
    <w:lsdException w:name="Medium Grid 1" w:semiHidden="1" w:uiPriority="99" w:unhideWhenUsed="1" w:qFormat="0"/>
    <w:lsdException w:name="Medium Grid 2" w:semiHidden="1" w:uiPriority="99" w:unhideWhenUsed="1" w:qFormat="0"/>
    <w:lsdException w:name="Medium Grid 3" w:semiHidden="1" w:uiPriority="99" w:unhideWhenUsed="1" w:qFormat="0"/>
    <w:lsdException w:name="Dark List" w:semiHidden="1" w:uiPriority="99" w:unhideWhenUsed="1" w:qFormat="0"/>
    <w:lsdException w:name="Colorful Shading" w:semiHidden="1" w:uiPriority="99" w:unhideWhenUsed="1" w:qFormat="0"/>
    <w:lsdException w:name="Colorful List" w:semiHidden="1" w:uiPriority="99" w:unhideWhenUsed="1" w:qFormat="0"/>
    <w:lsdException w:name="Colorful Grid" w:semiHidden="1" w:uiPriority="99" w:unhideWhenUsed="1" w:qFormat="0"/>
    <w:lsdException w:name="Light Shading Accent 1" w:semiHidden="1" w:uiPriority="99" w:unhideWhenUsed="1" w:qFormat="0"/>
    <w:lsdException w:name="Light List Accent 1" w:semiHidden="1" w:uiPriority="99" w:unhideWhenUsed="1" w:qFormat="0"/>
    <w:lsdException w:name="Light Grid Accent 1" w:semiHidden="1" w:uiPriority="99" w:unhideWhenUsed="1" w:qFormat="0"/>
    <w:lsdException w:name="Medium Shading 1 Accent 1" w:semiHidden="1" w:uiPriority="99" w:unhideWhenUsed="1" w:qFormat="0"/>
    <w:lsdException w:name="Medium Shading 2 Accent 1" w:semiHidden="1" w:uiPriority="99" w:unhideWhenUsed="1" w:qFormat="0"/>
    <w:lsdException w:name="Medium List 1 Accent 1" w:semiHidden="1" w:uiPriority="99" w:unhideWhenUsed="1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semiHidden="1" w:uiPriority="99" w:unhideWhenUsed="1" w:qFormat="0"/>
    <w:lsdException w:name="Medium Grid 1 Accent 1" w:semiHidden="1" w:uiPriority="99" w:unhideWhenUsed="1" w:qFormat="0"/>
    <w:lsdException w:name="Medium Grid 2 Accent 1" w:semiHidden="1" w:uiPriority="99" w:unhideWhenUsed="1" w:qFormat="0"/>
    <w:lsdException w:name="Medium Grid 3 Accent 1" w:semiHidden="1" w:uiPriority="99" w:unhideWhenUsed="1" w:qFormat="0"/>
    <w:lsdException w:name="Dark List Accent 1" w:semiHidden="1" w:uiPriority="99" w:unhideWhenUsed="1" w:qFormat="0"/>
    <w:lsdException w:name="Colorful Shading Accent 1" w:semiHidden="1" w:uiPriority="99" w:unhideWhenUsed="1" w:qFormat="0"/>
    <w:lsdException w:name="Colorful List Accent 1" w:semiHidden="1" w:uiPriority="99" w:unhideWhenUsed="1" w:qFormat="0"/>
    <w:lsdException w:name="Colorful Grid Accent 1" w:semiHidden="1" w:uiPriority="99" w:unhideWhenUsed="1" w:qFormat="0"/>
    <w:lsdException w:name="Light Shading Accent 2" w:semiHidden="1" w:uiPriority="99" w:unhideWhenUsed="1" w:qFormat="0"/>
    <w:lsdException w:name="Light List Accent 2" w:semiHidden="1" w:uiPriority="99" w:unhideWhenUsed="1" w:qFormat="0"/>
    <w:lsdException w:name="Light Grid Accent 2" w:semiHidden="1" w:uiPriority="99" w:unhideWhenUsed="1" w:qFormat="0"/>
    <w:lsdException w:name="Medium Shading 1 Accent 2" w:semiHidden="1" w:uiPriority="99" w:unhideWhenUsed="1" w:qFormat="0"/>
    <w:lsdException w:name="Medium Shading 2 Accent 2" w:semiHidden="1" w:uiPriority="99" w:unhideWhenUsed="1" w:qFormat="0"/>
    <w:lsdException w:name="Medium List 1 Accent 2" w:semiHidden="1" w:uiPriority="99" w:unhideWhenUsed="1" w:qFormat="0"/>
    <w:lsdException w:name="Medium List 2 Accent 2" w:semiHidden="1" w:uiPriority="99" w:unhideWhenUsed="1" w:qFormat="0"/>
    <w:lsdException w:name="Medium Grid 1 Accent 2" w:semiHidden="1" w:uiPriority="99" w:unhideWhenUsed="1" w:qFormat="0"/>
    <w:lsdException w:name="Medium Grid 2 Accent 2" w:semiHidden="1" w:uiPriority="99" w:unhideWhenUsed="1" w:qFormat="0"/>
    <w:lsdException w:name="Medium Grid 3 Accent 2" w:semiHidden="1" w:uiPriority="99" w:unhideWhenUsed="1" w:qFormat="0"/>
    <w:lsdException w:name="Dark List Accent 2" w:semiHidden="1" w:uiPriority="99" w:unhideWhenUsed="1" w:qFormat="0"/>
    <w:lsdException w:name="Colorful Shading Accent 2" w:semiHidden="1" w:uiPriority="99" w:unhideWhenUsed="1" w:qFormat="0"/>
    <w:lsdException w:name="Colorful List Accent 2" w:semiHidden="1" w:uiPriority="99" w:unhideWhenUsed="1" w:qFormat="0"/>
    <w:lsdException w:name="Colorful Grid Accent 2" w:semiHidden="1" w:uiPriority="99" w:unhideWhenUsed="1" w:qFormat="0"/>
    <w:lsdException w:name="Light Shading Accent 3" w:semiHidden="1" w:uiPriority="99" w:unhideWhenUsed="1" w:qFormat="0"/>
    <w:lsdException w:name="Light List Accent 3" w:semiHidden="1" w:uiPriority="99" w:unhideWhenUsed="1" w:qFormat="0"/>
    <w:lsdException w:name="Light Grid Accent 3" w:semiHidden="1" w:uiPriority="99" w:unhideWhenUsed="1" w:qFormat="0"/>
    <w:lsdException w:name="Medium Shading 1 Accent 3" w:semiHidden="1" w:uiPriority="99" w:unhideWhenUsed="1" w:qFormat="0"/>
    <w:lsdException w:name="Medium Shading 2 Accent 3" w:semiHidden="1" w:uiPriority="99" w:unhideWhenUsed="1" w:qFormat="0"/>
    <w:lsdException w:name="Medium List 1 Accent 3" w:semiHidden="1" w:uiPriority="99" w:unhideWhenUsed="1" w:qFormat="0"/>
    <w:lsdException w:name="Medium List 2 Accent 3" w:semiHidden="1" w:uiPriority="99" w:unhideWhenUsed="1" w:qFormat="0"/>
    <w:lsdException w:name="Medium Grid 1 Accent 3" w:semiHidden="1" w:uiPriority="99" w:unhideWhenUsed="1" w:qFormat="0"/>
    <w:lsdException w:name="Medium Grid 2 Accent 3" w:semiHidden="1" w:uiPriority="99" w:unhideWhenUsed="1" w:qFormat="0"/>
    <w:lsdException w:name="Medium Grid 3 Accent 3" w:semiHidden="1" w:uiPriority="99" w:unhideWhenUsed="1" w:qFormat="0"/>
    <w:lsdException w:name="Dark List Accent 3" w:semiHidden="1" w:uiPriority="99" w:unhideWhenUsed="1" w:qFormat="0"/>
    <w:lsdException w:name="Colorful Shading Accent 3" w:semiHidden="1" w:uiPriority="99" w:unhideWhenUsed="1" w:qFormat="0"/>
    <w:lsdException w:name="Colorful List Accent 3" w:semiHidden="1" w:uiPriority="99" w:unhideWhenUsed="1" w:qFormat="0"/>
    <w:lsdException w:name="Colorful Grid Accent 3" w:semiHidden="1" w:uiPriority="99" w:unhideWhenUsed="1" w:qFormat="0"/>
    <w:lsdException w:name="Light Shading Accent 4" w:semiHidden="1" w:uiPriority="99" w:unhideWhenUsed="1" w:qFormat="0"/>
    <w:lsdException w:name="Light List Accent 4" w:semiHidden="1" w:uiPriority="99" w:unhideWhenUsed="1" w:qFormat="0"/>
    <w:lsdException w:name="Light Grid Accent 4" w:semiHidden="1" w:uiPriority="99" w:unhideWhenUsed="1" w:qFormat="0"/>
    <w:lsdException w:name="Medium Shading 1 Accent 4" w:semiHidden="1" w:uiPriority="99" w:unhideWhenUsed="1" w:qFormat="0"/>
    <w:lsdException w:name="Medium Shading 2 Accent 4" w:semiHidden="1" w:uiPriority="99" w:unhideWhenUsed="1" w:qFormat="0"/>
    <w:lsdException w:name="Medium List 1 Accent 4" w:semiHidden="1" w:uiPriority="99" w:unhideWhenUsed="1" w:qFormat="0"/>
    <w:lsdException w:name="Medium List 2 Accent 4" w:semiHidden="1" w:uiPriority="99" w:unhideWhenUsed="1" w:qFormat="0"/>
    <w:lsdException w:name="Medium Grid 1 Accent 4" w:semiHidden="1" w:uiPriority="99" w:unhideWhenUsed="1" w:qFormat="0"/>
    <w:lsdException w:name="Medium Grid 2 Accent 4" w:semiHidden="1" w:uiPriority="99" w:unhideWhenUsed="1" w:qFormat="0"/>
    <w:lsdException w:name="Medium Grid 3 Accent 4" w:semiHidden="1" w:uiPriority="99" w:unhideWhenUsed="1" w:qFormat="0"/>
    <w:lsdException w:name="Dark List Accent 4" w:semiHidden="1" w:uiPriority="99" w:unhideWhenUsed="1" w:qFormat="0"/>
    <w:lsdException w:name="Colorful Shading Accent 4" w:semiHidden="1" w:uiPriority="99" w:unhideWhenUsed="1" w:qFormat="0"/>
    <w:lsdException w:name="Colorful List Accent 4" w:semiHidden="1" w:uiPriority="99" w:unhideWhenUsed="1" w:qFormat="0"/>
    <w:lsdException w:name="Colorful Grid Accent 4" w:semiHidden="1" w:uiPriority="99" w:unhideWhenUsed="1" w:qFormat="0"/>
    <w:lsdException w:name="Light Shading Accent 5" w:semiHidden="1" w:uiPriority="99" w:unhideWhenUsed="1" w:qFormat="0"/>
    <w:lsdException w:name="Light List Accent 5" w:semiHidden="1" w:uiPriority="99" w:unhideWhenUsed="1" w:qFormat="0"/>
    <w:lsdException w:name="Light Grid Accent 5" w:semiHidden="1" w:uiPriority="99" w:unhideWhenUsed="1" w:qFormat="0"/>
    <w:lsdException w:name="Medium Shading 1 Accent 5" w:semiHidden="1" w:uiPriority="99" w:unhideWhenUsed="1" w:qFormat="0"/>
    <w:lsdException w:name="Medium Shading 2 Accent 5" w:semiHidden="1" w:uiPriority="99" w:unhideWhenUsed="1" w:qFormat="0"/>
    <w:lsdException w:name="Medium List 1 Accent 5" w:semiHidden="1" w:uiPriority="99" w:unhideWhenUsed="1" w:qFormat="0"/>
    <w:lsdException w:name="Medium List 2 Accent 5" w:semiHidden="1" w:uiPriority="99" w:unhideWhenUsed="1" w:qFormat="0"/>
    <w:lsdException w:name="Medium Grid 1 Accent 5" w:semiHidden="1" w:uiPriority="99" w:unhideWhenUsed="1" w:qFormat="0"/>
    <w:lsdException w:name="Medium Grid 2 Accent 5" w:semiHidden="1" w:uiPriority="99" w:unhideWhenUsed="1" w:qFormat="0"/>
    <w:lsdException w:name="Medium Grid 3 Accent 5" w:semiHidden="1" w:uiPriority="99" w:unhideWhenUsed="1" w:qFormat="0"/>
    <w:lsdException w:name="Dark List Accent 5" w:semiHidden="1" w:uiPriority="99" w:unhideWhenUsed="1" w:qFormat="0"/>
    <w:lsdException w:name="Colorful Shading Accent 5" w:semiHidden="1" w:uiPriority="99" w:unhideWhenUsed="1" w:qFormat="0"/>
    <w:lsdException w:name="Colorful List Accent 5" w:semiHidden="1" w:uiPriority="99" w:unhideWhenUsed="1" w:qFormat="0"/>
    <w:lsdException w:name="Colorful Grid Accent 5" w:semiHidden="1" w:uiPriority="99" w:unhideWhenUsed="1" w:qFormat="0"/>
    <w:lsdException w:name="Light Shading Accent 6" w:semiHidden="1" w:uiPriority="99" w:unhideWhenUsed="1" w:qFormat="0"/>
    <w:lsdException w:name="Light List Accent 6" w:semiHidden="1" w:uiPriority="99" w:unhideWhenUsed="1" w:qFormat="0"/>
    <w:lsdException w:name="Light Grid Accent 6" w:semiHidden="1" w:uiPriority="99" w:unhideWhenUsed="1" w:qFormat="0"/>
    <w:lsdException w:name="Medium Shading 1 Accent 6" w:semiHidden="1" w:uiPriority="99" w:unhideWhenUsed="1" w:qFormat="0"/>
    <w:lsdException w:name="Medium Shading 2 Accent 6" w:semiHidden="1" w:uiPriority="99" w:unhideWhenUsed="1" w:qFormat="0"/>
    <w:lsdException w:name="Medium List 1 Accent 6" w:semiHidden="1" w:uiPriority="99" w:unhideWhenUsed="1" w:qFormat="0"/>
    <w:lsdException w:name="Medium List 2 Accent 6" w:semiHidden="1" w:uiPriority="99" w:unhideWhenUsed="1" w:qFormat="0"/>
    <w:lsdException w:name="Medium Grid 1 Accent 6" w:semiHidden="1" w:uiPriority="99" w:unhideWhenUsed="1" w:qFormat="0"/>
    <w:lsdException w:name="Medium Grid 2 Accent 6" w:semiHidden="1" w:uiPriority="99" w:unhideWhenUsed="1" w:qFormat="0"/>
    <w:lsdException w:name="Medium Grid 3 Accent 6" w:semiHidden="1" w:uiPriority="99" w:unhideWhenUsed="1" w:qFormat="0"/>
    <w:lsdException w:name="Dark List Accent 6" w:semiHidden="1" w:uiPriority="99" w:unhideWhenUsed="1" w:qFormat="0"/>
    <w:lsdException w:name="Colorful Shading Accent 6" w:semiHidden="1" w:uiPriority="99" w:unhideWhenUsed="1" w:qFormat="0"/>
    <w:lsdException w:name="Colorful List Accent 6" w:semiHidden="1" w:uiPriority="99" w:unhideWhenUsed="1" w:qFormat="0"/>
    <w:lsdException w:name="Colorful Grid Accent 6" w:semiHidden="1" w:uiPriority="99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a1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unhideWhenUsed/>
    <w:qFormat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HTML">
    <w:name w:val="HTML Sample"/>
    <w:basedOn w:val="a2"/>
    <w:qFormat/>
    <w:rPr>
      <w:rFonts w:ascii="Courier New" w:hAnsi="Courier New" w:cs="Courier New"/>
    </w:rPr>
  </w:style>
  <w:style w:type="character" w:styleId="a5">
    <w:name w:val="FollowedHyperlink"/>
    <w:basedOn w:val="a2"/>
    <w:qFormat/>
    <w:rPr>
      <w:color w:val="800080"/>
      <w:u w:val="single"/>
    </w:rPr>
  </w:style>
  <w:style w:type="character" w:styleId="a6">
    <w:name w:val="footnote reference"/>
    <w:basedOn w:val="a2"/>
    <w:qFormat/>
    <w:rPr>
      <w:vertAlign w:val="superscript"/>
    </w:rPr>
  </w:style>
  <w:style w:type="character" w:styleId="a7">
    <w:name w:val="annotation reference"/>
    <w:basedOn w:val="a2"/>
    <w:qFormat/>
    <w:rPr>
      <w:sz w:val="21"/>
      <w:szCs w:val="21"/>
    </w:rPr>
  </w:style>
  <w:style w:type="character" w:styleId="a8">
    <w:name w:val="endnote reference"/>
    <w:basedOn w:val="a2"/>
    <w:qFormat/>
    <w:rPr>
      <w:vertAlign w:val="superscript"/>
    </w:rPr>
  </w:style>
  <w:style w:type="character" w:styleId="HTML0">
    <w:name w:val="HTML Acronym"/>
    <w:basedOn w:val="a2"/>
    <w:qFormat/>
  </w:style>
  <w:style w:type="character" w:styleId="a9">
    <w:name w:val="Emphasis"/>
    <w:basedOn w:val="a2"/>
    <w:qFormat/>
    <w:rPr>
      <w:i/>
      <w:iCs/>
    </w:rPr>
  </w:style>
  <w:style w:type="character" w:styleId="aa">
    <w:name w:val="Hyperlink"/>
    <w:basedOn w:val="a2"/>
    <w:qFormat/>
    <w:rPr>
      <w:color w:val="0000FF"/>
      <w:u w:val="single"/>
    </w:rPr>
  </w:style>
  <w:style w:type="character" w:styleId="HTML1">
    <w:name w:val="HTML Keyboard"/>
    <w:basedOn w:val="a2"/>
    <w:qFormat/>
    <w:rPr>
      <w:rFonts w:ascii="Courier New" w:hAnsi="Courier New" w:cs="Courier New"/>
      <w:sz w:val="20"/>
      <w:szCs w:val="20"/>
    </w:rPr>
  </w:style>
  <w:style w:type="character" w:styleId="HTML2">
    <w:name w:val="HTML Code"/>
    <w:basedOn w:val="a2"/>
    <w:qFormat/>
    <w:rPr>
      <w:rFonts w:ascii="Courier New" w:hAnsi="Courier New" w:cs="Courier New"/>
      <w:sz w:val="20"/>
      <w:szCs w:val="20"/>
    </w:rPr>
  </w:style>
  <w:style w:type="character" w:styleId="ab">
    <w:name w:val="page number"/>
    <w:basedOn w:val="a2"/>
    <w:qFormat/>
  </w:style>
  <w:style w:type="character" w:styleId="ac">
    <w:name w:val="line number"/>
    <w:basedOn w:val="a2"/>
    <w:qFormat/>
  </w:style>
  <w:style w:type="character" w:styleId="HTML3">
    <w:name w:val="HTML Definition"/>
    <w:basedOn w:val="a2"/>
    <w:qFormat/>
    <w:rPr>
      <w:i/>
      <w:iCs/>
    </w:rPr>
  </w:style>
  <w:style w:type="character" w:styleId="HTML4">
    <w:name w:val="HTML Variable"/>
    <w:basedOn w:val="a2"/>
    <w:qFormat/>
    <w:rPr>
      <w:i/>
      <w:iCs/>
    </w:rPr>
  </w:style>
  <w:style w:type="character" w:styleId="HTML5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ad">
    <w:name w:val="Strong"/>
    <w:basedOn w:val="a2"/>
    <w:qFormat/>
    <w:rPr>
      <w:b/>
      <w:bCs/>
    </w:rPr>
  </w:style>
  <w:style w:type="character" w:styleId="HTML6">
    <w:name w:val="HTML Cite"/>
    <w:basedOn w:val="a2"/>
    <w:qFormat/>
    <w:rPr>
      <w:i/>
      <w:iCs/>
    </w:rPr>
  </w:style>
  <w:style w:type="paragraph" w:styleId="ae">
    <w:name w:val="Balloon Text"/>
    <w:basedOn w:val="a1"/>
    <w:qFormat/>
    <w:rPr>
      <w:sz w:val="16"/>
      <w:szCs w:val="16"/>
    </w:rPr>
  </w:style>
  <w:style w:type="paragraph" w:styleId="52">
    <w:name w:val="List 5"/>
    <w:basedOn w:val="a1"/>
    <w:qFormat/>
    <w:pPr>
      <w:ind w:left="1800" w:hanging="360"/>
    </w:pPr>
  </w:style>
  <w:style w:type="paragraph" w:styleId="af">
    <w:name w:val="List Continue"/>
    <w:basedOn w:val="a1"/>
    <w:qFormat/>
    <w:pPr>
      <w:spacing w:after="120"/>
      <w:ind w:left="360"/>
    </w:pPr>
  </w:style>
  <w:style w:type="paragraph" w:styleId="22">
    <w:name w:val="Body Text 2"/>
    <w:basedOn w:val="a1"/>
    <w:qFormat/>
    <w:pPr>
      <w:spacing w:after="120" w:line="480" w:lineRule="auto"/>
    </w:pPr>
  </w:style>
  <w:style w:type="paragraph" w:styleId="5">
    <w:name w:val="List Number 5"/>
    <w:basedOn w:val="a1"/>
    <w:qFormat/>
    <w:pPr>
      <w:numPr>
        <w:numId w:val="1"/>
      </w:numPr>
    </w:pPr>
  </w:style>
  <w:style w:type="paragraph" w:styleId="af0">
    <w:name w:val="Closing"/>
    <w:basedOn w:val="a1"/>
    <w:qFormat/>
    <w:pPr>
      <w:ind w:left="4320"/>
    </w:pPr>
  </w:style>
  <w:style w:type="paragraph" w:styleId="af1">
    <w:name w:val="Normal Indent"/>
    <w:basedOn w:val="a1"/>
    <w:qFormat/>
    <w:pPr>
      <w:ind w:left="708"/>
    </w:pPr>
  </w:style>
  <w:style w:type="paragraph" w:styleId="23">
    <w:name w:val="envelope return"/>
    <w:basedOn w:val="a1"/>
    <w:qFormat/>
    <w:rPr>
      <w:rFonts w:ascii="Arial" w:hAnsi="Arial" w:cs="Arial"/>
    </w:rPr>
  </w:style>
  <w:style w:type="paragraph" w:styleId="af2">
    <w:name w:val="Plain Text"/>
    <w:basedOn w:val="a1"/>
    <w:qFormat/>
    <w:rPr>
      <w:rFonts w:ascii="Courier New" w:hAnsi="Courier New" w:cs="Courier New"/>
    </w:rPr>
  </w:style>
  <w:style w:type="paragraph" w:styleId="32">
    <w:name w:val="Body Text Indent 3"/>
    <w:basedOn w:val="a1"/>
    <w:qFormat/>
    <w:pPr>
      <w:spacing w:after="120"/>
      <w:ind w:left="360"/>
    </w:pPr>
    <w:rPr>
      <w:sz w:val="16"/>
      <w:szCs w:val="16"/>
    </w:rPr>
  </w:style>
  <w:style w:type="paragraph" w:styleId="af3">
    <w:name w:val="endnote text"/>
    <w:basedOn w:val="a1"/>
    <w:qFormat/>
    <w:pPr>
      <w:snapToGrid w:val="0"/>
    </w:pPr>
  </w:style>
  <w:style w:type="paragraph" w:styleId="af4">
    <w:name w:val="caption"/>
    <w:basedOn w:val="a1"/>
    <w:next w:val="a1"/>
    <w:semiHidden/>
    <w:unhideWhenUsed/>
    <w:qFormat/>
    <w:rPr>
      <w:rFonts w:ascii="Arial" w:eastAsia="SimHei" w:hAnsi="Arial" w:cs="Arial"/>
    </w:rPr>
  </w:style>
  <w:style w:type="paragraph" w:styleId="af5">
    <w:name w:val="annotation text"/>
    <w:basedOn w:val="a1"/>
    <w:qFormat/>
  </w:style>
  <w:style w:type="paragraph" w:styleId="10">
    <w:name w:val="index 1"/>
    <w:basedOn w:val="a1"/>
    <w:next w:val="a1"/>
    <w:qFormat/>
  </w:style>
  <w:style w:type="paragraph" w:styleId="af6">
    <w:name w:val="annotation subject"/>
    <w:basedOn w:val="af5"/>
    <w:next w:val="af5"/>
    <w:qFormat/>
    <w:rPr>
      <w:b/>
      <w:bCs/>
    </w:rPr>
  </w:style>
  <w:style w:type="paragraph" w:styleId="af7">
    <w:name w:val="Document Map"/>
    <w:basedOn w:val="a1"/>
    <w:qFormat/>
    <w:pPr>
      <w:shd w:val="clear" w:color="auto" w:fill="000080"/>
    </w:pPr>
  </w:style>
  <w:style w:type="paragraph" w:styleId="af8">
    <w:name w:val="footnote text"/>
    <w:basedOn w:val="a1"/>
    <w:qFormat/>
    <w:pPr>
      <w:snapToGrid w:val="0"/>
    </w:pPr>
    <w:rPr>
      <w:sz w:val="18"/>
      <w:szCs w:val="18"/>
    </w:rPr>
  </w:style>
  <w:style w:type="paragraph" w:styleId="80">
    <w:name w:val="toc 8"/>
    <w:basedOn w:val="a1"/>
    <w:next w:val="a1"/>
    <w:qFormat/>
    <w:pPr>
      <w:ind w:leftChars="1400" w:left="2940"/>
    </w:pPr>
  </w:style>
  <w:style w:type="paragraph" w:styleId="24">
    <w:name w:val="index 2"/>
    <w:basedOn w:val="a1"/>
    <w:next w:val="a1"/>
    <w:qFormat/>
    <w:pPr>
      <w:ind w:leftChars="200" w:left="200"/>
    </w:pPr>
  </w:style>
  <w:style w:type="paragraph" w:styleId="3">
    <w:name w:val="List Number 3"/>
    <w:basedOn w:val="a1"/>
    <w:qFormat/>
    <w:pPr>
      <w:numPr>
        <w:numId w:val="2"/>
      </w:numPr>
    </w:pPr>
  </w:style>
  <w:style w:type="paragraph" w:styleId="HTML7">
    <w:name w:val="HTML Address"/>
    <w:basedOn w:val="a1"/>
    <w:qFormat/>
    <w:rPr>
      <w:i/>
      <w:iCs/>
    </w:rPr>
  </w:style>
  <w:style w:type="paragraph" w:styleId="70">
    <w:name w:val="index 7"/>
    <w:basedOn w:val="a1"/>
    <w:next w:val="a1"/>
    <w:qFormat/>
    <w:pPr>
      <w:ind w:leftChars="1200" w:left="1200"/>
    </w:pPr>
  </w:style>
  <w:style w:type="paragraph" w:styleId="33">
    <w:name w:val="index 3"/>
    <w:basedOn w:val="a1"/>
    <w:next w:val="a1"/>
    <w:qFormat/>
    <w:pPr>
      <w:ind w:leftChars="400" w:left="400"/>
    </w:pPr>
  </w:style>
  <w:style w:type="paragraph" w:styleId="53">
    <w:name w:val="index 5"/>
    <w:basedOn w:val="a1"/>
    <w:next w:val="a1"/>
    <w:qFormat/>
    <w:pPr>
      <w:ind w:leftChars="800" w:left="8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af9">
    <w:name w:val="header"/>
    <w:basedOn w:val="a1"/>
    <w:pPr>
      <w:tabs>
        <w:tab w:val="center" w:pos="4153"/>
        <w:tab w:val="right" w:pos="8306"/>
      </w:tabs>
    </w:pPr>
  </w:style>
  <w:style w:type="paragraph" w:styleId="90">
    <w:name w:val="toc 9"/>
    <w:basedOn w:val="a1"/>
    <w:next w:val="a1"/>
    <w:qFormat/>
    <w:pPr>
      <w:ind w:leftChars="1600" w:left="3360"/>
    </w:pPr>
  </w:style>
  <w:style w:type="paragraph" w:styleId="71">
    <w:name w:val="toc 7"/>
    <w:basedOn w:val="a1"/>
    <w:next w:val="a1"/>
    <w:qFormat/>
    <w:pPr>
      <w:ind w:leftChars="1200" w:left="2520"/>
    </w:pPr>
  </w:style>
  <w:style w:type="paragraph" w:styleId="60">
    <w:name w:val="index 6"/>
    <w:basedOn w:val="a1"/>
    <w:next w:val="a1"/>
    <w:qFormat/>
    <w:pPr>
      <w:ind w:leftChars="1000" w:left="1000"/>
    </w:pPr>
  </w:style>
  <w:style w:type="paragraph" w:styleId="afa">
    <w:name w:val="envelope address"/>
    <w:basedOn w:val="a1"/>
    <w:qFormat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81">
    <w:name w:val="index 8"/>
    <w:basedOn w:val="a1"/>
    <w:next w:val="a1"/>
    <w:qFormat/>
    <w:pPr>
      <w:ind w:leftChars="1400" w:left="1400"/>
    </w:pPr>
  </w:style>
  <w:style w:type="paragraph" w:styleId="afb">
    <w:name w:val="Body Text"/>
    <w:basedOn w:val="a1"/>
    <w:qFormat/>
    <w:pPr>
      <w:spacing w:after="120"/>
    </w:pPr>
  </w:style>
  <w:style w:type="paragraph" w:styleId="91">
    <w:name w:val="index 9"/>
    <w:basedOn w:val="a1"/>
    <w:next w:val="a1"/>
    <w:qFormat/>
    <w:pPr>
      <w:ind w:leftChars="1600" w:left="1600"/>
    </w:pPr>
  </w:style>
  <w:style w:type="paragraph" w:styleId="4">
    <w:name w:val="List Number 4"/>
    <w:basedOn w:val="a1"/>
    <w:qFormat/>
    <w:pPr>
      <w:numPr>
        <w:numId w:val="3"/>
      </w:numPr>
    </w:pPr>
  </w:style>
  <w:style w:type="paragraph" w:styleId="afc">
    <w:name w:val="toa heading"/>
    <w:basedOn w:val="a1"/>
    <w:next w:val="a1"/>
    <w:qFormat/>
    <w:pPr>
      <w:spacing w:before="120"/>
    </w:pPr>
    <w:rPr>
      <w:rFonts w:ascii="Arial" w:hAnsi="Arial" w:cs="Arial"/>
      <w:sz w:val="24"/>
      <w:szCs w:val="24"/>
    </w:rPr>
  </w:style>
  <w:style w:type="paragraph" w:styleId="afd">
    <w:name w:val="index heading"/>
    <w:basedOn w:val="a1"/>
    <w:next w:val="10"/>
    <w:qFormat/>
    <w:rPr>
      <w:rFonts w:ascii="Arial" w:hAnsi="Arial" w:cs="Arial"/>
      <w:b/>
      <w:bCs/>
    </w:rPr>
  </w:style>
  <w:style w:type="paragraph" w:styleId="11">
    <w:name w:val="toc 1"/>
    <w:basedOn w:val="a1"/>
    <w:next w:val="a1"/>
    <w:qFormat/>
  </w:style>
  <w:style w:type="paragraph" w:styleId="afe">
    <w:name w:val="table of authorities"/>
    <w:basedOn w:val="a1"/>
    <w:next w:val="a1"/>
    <w:qFormat/>
    <w:pPr>
      <w:ind w:leftChars="200" w:left="420"/>
    </w:pPr>
  </w:style>
  <w:style w:type="paragraph" w:styleId="aff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61">
    <w:name w:val="toc 6"/>
    <w:basedOn w:val="a1"/>
    <w:next w:val="a1"/>
    <w:qFormat/>
    <w:pPr>
      <w:ind w:leftChars="1000" w:left="2100"/>
    </w:pPr>
  </w:style>
  <w:style w:type="paragraph" w:styleId="aff0">
    <w:name w:val="table of figures"/>
    <w:basedOn w:val="a1"/>
    <w:next w:val="a1"/>
    <w:qFormat/>
    <w:pPr>
      <w:ind w:leftChars="200" w:left="200" w:hangingChars="200" w:hanging="200"/>
    </w:pPr>
  </w:style>
  <w:style w:type="paragraph" w:styleId="34">
    <w:name w:val="toc 3"/>
    <w:basedOn w:val="a1"/>
    <w:next w:val="a1"/>
    <w:qFormat/>
    <w:pPr>
      <w:ind w:leftChars="400" w:left="840"/>
    </w:pPr>
  </w:style>
  <w:style w:type="paragraph" w:styleId="25">
    <w:name w:val="toc 2"/>
    <w:basedOn w:val="a1"/>
    <w:next w:val="a1"/>
    <w:qFormat/>
    <w:pPr>
      <w:ind w:leftChars="200" w:left="420"/>
    </w:pPr>
  </w:style>
  <w:style w:type="paragraph" w:styleId="43">
    <w:name w:val="toc 4"/>
    <w:basedOn w:val="a1"/>
    <w:next w:val="a1"/>
    <w:qFormat/>
    <w:pPr>
      <w:ind w:leftChars="600" w:left="1260"/>
    </w:pPr>
  </w:style>
  <w:style w:type="paragraph" w:styleId="54">
    <w:name w:val="toc 5"/>
    <w:basedOn w:val="a1"/>
    <w:next w:val="a1"/>
    <w:qFormat/>
    <w:pPr>
      <w:ind w:leftChars="800" w:left="1680"/>
    </w:pPr>
  </w:style>
  <w:style w:type="paragraph" w:styleId="aff1">
    <w:name w:val="Note Heading"/>
    <w:basedOn w:val="a1"/>
    <w:next w:val="a1"/>
    <w:qFormat/>
  </w:style>
  <w:style w:type="paragraph" w:styleId="aff2">
    <w:name w:val="Date"/>
    <w:basedOn w:val="a1"/>
    <w:next w:val="a1"/>
    <w:qFormat/>
  </w:style>
  <w:style w:type="paragraph" w:styleId="50">
    <w:name w:val="List Bullet 5"/>
    <w:basedOn w:val="a1"/>
    <w:qFormat/>
    <w:pPr>
      <w:numPr>
        <w:numId w:val="4"/>
      </w:numPr>
    </w:pPr>
  </w:style>
  <w:style w:type="paragraph" w:styleId="aff3">
    <w:name w:val="Body Text First Indent"/>
    <w:basedOn w:val="afb"/>
    <w:qFormat/>
    <w:pPr>
      <w:ind w:firstLine="210"/>
    </w:pPr>
  </w:style>
  <w:style w:type="paragraph" w:styleId="26">
    <w:name w:val="Body Text First Indent 2"/>
    <w:basedOn w:val="aff4"/>
    <w:qFormat/>
    <w:pPr>
      <w:ind w:firstLine="210"/>
    </w:pPr>
  </w:style>
  <w:style w:type="paragraph" w:styleId="aff4">
    <w:name w:val="Body Text Indent"/>
    <w:basedOn w:val="a1"/>
    <w:qFormat/>
    <w:pPr>
      <w:spacing w:after="120"/>
      <w:ind w:left="360"/>
    </w:pPr>
  </w:style>
  <w:style w:type="paragraph" w:styleId="40">
    <w:name w:val="List Bullet 4"/>
    <w:basedOn w:val="a1"/>
    <w:qFormat/>
    <w:pPr>
      <w:numPr>
        <w:numId w:val="5"/>
      </w:numPr>
    </w:pPr>
  </w:style>
  <w:style w:type="paragraph" w:styleId="a0">
    <w:name w:val="List Bullet"/>
    <w:basedOn w:val="a1"/>
    <w:qFormat/>
    <w:pPr>
      <w:numPr>
        <w:numId w:val="6"/>
      </w:numPr>
    </w:pPr>
  </w:style>
  <w:style w:type="paragraph" w:styleId="20">
    <w:name w:val="List Bullet 2"/>
    <w:basedOn w:val="a1"/>
    <w:qFormat/>
    <w:pPr>
      <w:numPr>
        <w:numId w:val="7"/>
      </w:numPr>
    </w:pPr>
  </w:style>
  <w:style w:type="paragraph" w:styleId="30">
    <w:name w:val="List Bullet 3"/>
    <w:basedOn w:val="a1"/>
    <w:qFormat/>
    <w:pPr>
      <w:numPr>
        <w:numId w:val="8"/>
      </w:numPr>
    </w:pPr>
  </w:style>
  <w:style w:type="paragraph" w:styleId="aff5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6">
    <w:name w:val="footer"/>
    <w:basedOn w:val="a1"/>
    <w:qFormat/>
    <w:pPr>
      <w:tabs>
        <w:tab w:val="center" w:pos="4153"/>
        <w:tab w:val="right" w:pos="8306"/>
      </w:tabs>
    </w:pPr>
  </w:style>
  <w:style w:type="paragraph" w:styleId="a">
    <w:name w:val="List Number"/>
    <w:basedOn w:val="a1"/>
    <w:qFormat/>
    <w:pPr>
      <w:numPr>
        <w:numId w:val="9"/>
      </w:numPr>
    </w:pPr>
  </w:style>
  <w:style w:type="paragraph" w:styleId="2">
    <w:name w:val="List Number 2"/>
    <w:basedOn w:val="a1"/>
    <w:qFormat/>
    <w:pPr>
      <w:numPr>
        <w:numId w:val="10"/>
      </w:numPr>
    </w:pPr>
  </w:style>
  <w:style w:type="paragraph" w:styleId="aff7">
    <w:name w:val="List"/>
    <w:basedOn w:val="a1"/>
    <w:qFormat/>
    <w:pPr>
      <w:ind w:left="360" w:hanging="360"/>
    </w:pPr>
  </w:style>
  <w:style w:type="paragraph" w:styleId="aff8">
    <w:name w:val="Normal (Web)"/>
    <w:basedOn w:val="a1"/>
    <w:qFormat/>
    <w:rPr>
      <w:sz w:val="24"/>
      <w:szCs w:val="24"/>
    </w:rPr>
  </w:style>
  <w:style w:type="paragraph" w:styleId="35">
    <w:name w:val="Body Text 3"/>
    <w:basedOn w:val="a1"/>
    <w:qFormat/>
    <w:pPr>
      <w:spacing w:after="120"/>
    </w:pPr>
    <w:rPr>
      <w:sz w:val="16"/>
      <w:szCs w:val="16"/>
    </w:rPr>
  </w:style>
  <w:style w:type="paragraph" w:styleId="27">
    <w:name w:val="Body Text Indent 2"/>
    <w:basedOn w:val="a1"/>
    <w:qFormat/>
    <w:pPr>
      <w:spacing w:after="120" w:line="480" w:lineRule="auto"/>
      <w:ind w:left="360"/>
    </w:pPr>
  </w:style>
  <w:style w:type="paragraph" w:styleId="aff9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fa">
    <w:name w:val="Signature"/>
    <w:basedOn w:val="a1"/>
    <w:qFormat/>
    <w:pPr>
      <w:ind w:left="4320"/>
    </w:pPr>
  </w:style>
  <w:style w:type="paragraph" w:styleId="affb">
    <w:name w:val="Salutation"/>
    <w:basedOn w:val="a1"/>
    <w:next w:val="a1"/>
    <w:qFormat/>
  </w:style>
  <w:style w:type="paragraph" w:styleId="28">
    <w:name w:val="List Continue 2"/>
    <w:basedOn w:val="a1"/>
    <w:qFormat/>
    <w:pPr>
      <w:spacing w:after="120"/>
      <w:ind w:left="720"/>
    </w:pPr>
  </w:style>
  <w:style w:type="paragraph" w:styleId="36">
    <w:name w:val="List Continue 3"/>
    <w:basedOn w:val="a1"/>
    <w:qFormat/>
    <w:pPr>
      <w:spacing w:after="120"/>
      <w:ind w:left="1080"/>
    </w:pPr>
  </w:style>
  <w:style w:type="paragraph" w:styleId="44">
    <w:name w:val="List Continue 4"/>
    <w:basedOn w:val="a1"/>
    <w:qFormat/>
    <w:pPr>
      <w:spacing w:after="120"/>
      <w:ind w:left="1440"/>
    </w:pPr>
  </w:style>
  <w:style w:type="paragraph" w:styleId="55">
    <w:name w:val="List Continue 5"/>
    <w:basedOn w:val="a1"/>
    <w:qFormat/>
    <w:pPr>
      <w:spacing w:after="120"/>
      <w:ind w:left="1800"/>
    </w:pPr>
  </w:style>
  <w:style w:type="paragraph" w:styleId="29">
    <w:name w:val="List 2"/>
    <w:basedOn w:val="a1"/>
    <w:qFormat/>
    <w:pPr>
      <w:ind w:left="720" w:hanging="360"/>
    </w:pPr>
  </w:style>
  <w:style w:type="paragraph" w:styleId="37">
    <w:name w:val="List 3"/>
    <w:basedOn w:val="a1"/>
    <w:qFormat/>
    <w:pPr>
      <w:ind w:left="1080" w:hanging="360"/>
    </w:pPr>
  </w:style>
  <w:style w:type="paragraph" w:styleId="45">
    <w:name w:val="List 4"/>
    <w:basedOn w:val="a1"/>
    <w:qFormat/>
    <w:pPr>
      <w:ind w:left="1440" w:hanging="360"/>
    </w:pPr>
  </w:style>
  <w:style w:type="paragraph" w:styleId="HTML8">
    <w:name w:val="HTML Preformatted"/>
    <w:basedOn w:val="a1"/>
    <w:qFormat/>
    <w:rPr>
      <w:rFonts w:ascii="Courier New" w:hAnsi="Courier New" w:cs="Courier New"/>
    </w:rPr>
  </w:style>
  <w:style w:type="paragraph" w:styleId="affc">
    <w:name w:val="Block Text"/>
    <w:basedOn w:val="a1"/>
    <w:qFormat/>
    <w:pPr>
      <w:spacing w:after="120"/>
      <w:ind w:left="1440" w:right="1440"/>
    </w:pPr>
  </w:style>
  <w:style w:type="paragraph" w:styleId="affd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e">
    <w:name w:val="E-mail Signature"/>
    <w:basedOn w:val="a1"/>
    <w:qFormat/>
  </w:style>
  <w:style w:type="table" w:styleId="2a">
    <w:name w:val="Table Colorful 2"/>
    <w:basedOn w:val="a3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b">
    <w:name w:val="Table Grid 2"/>
    <w:basedOn w:val="a3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Subtle 1"/>
    <w:basedOn w:val="a3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">
    <w:name w:val="Table Theme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Table Web 3"/>
    <w:basedOn w:val="a3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62">
    <w:name w:val="Table Grid 6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3">
    <w:name w:val="Table Simple 1"/>
    <w:basedOn w:val="a3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">
    <w:name w:val="Table Grid 1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c">
    <w:name w:val="Table 3D effects 2"/>
    <w:basedOn w:val="a3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5">
    <w:name w:val="Table List 5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6">
    <w:name w:val="Table Classic 4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0">
    <w:name w:val="Table Grid"/>
    <w:basedOn w:val="a3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lassic 1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6">
    <w:name w:val="Table Grid 5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38">
    <w:name w:val="Table 3D effects 3"/>
    <w:basedOn w:val="a3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9">
    <w:name w:val="Table Columns 3"/>
    <w:basedOn w:val="a3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7">
    <w:name w:val="Table Columns 4"/>
    <w:basedOn w:val="a3"/>
    <w:qFormat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3a">
    <w:name w:val="Table Classic 3"/>
    <w:basedOn w:val="a3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ff1">
    <w:name w:val="Table Professional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afff2">
    <w:name w:val="Table Elegant"/>
    <w:basedOn w:val="a3"/>
    <w:qFormat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6">
    <w:name w:val="Table Colorful 1"/>
    <w:basedOn w:val="a3"/>
    <w:qFormat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30">
    <w:name w:val="Table List 3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Table Web 2"/>
    <w:basedOn w:val="a3"/>
    <w:qFormat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afff3">
    <w:name w:val="Table Contemporary"/>
    <w:basedOn w:val="a3"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-6">
    <w:name w:val="Table List 6"/>
    <w:basedOn w:val="a3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48">
    <w:name w:val="Table Grid 4"/>
    <w:basedOn w:val="a3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7">
    <w:name w:val="Table Columns 1"/>
    <w:basedOn w:val="a3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8">
    <w:name w:val="Table List 8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3b">
    <w:name w:val="Table Grid 3"/>
    <w:basedOn w:val="a3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d">
    <w:name w:val="Table Subtle 2"/>
    <w:basedOn w:val="a3"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4">
    <w:name w:val="Table List 4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-1">
    <w:name w:val="Table List 1"/>
    <w:basedOn w:val="a3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10">
    <w:name w:val="Table Web 1"/>
    <w:basedOn w:val="a3"/>
    <w:qFormat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c">
    <w:name w:val="Table Colorful 3"/>
    <w:basedOn w:val="a3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57">
    <w:name w:val="Table Columns 5"/>
    <w:basedOn w:val="a3"/>
    <w:qFormat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2e">
    <w:name w:val="Table Classic 2"/>
    <w:basedOn w:val="a3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2">
    <w:name w:val="Table Grid 7"/>
    <w:basedOn w:val="a3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18">
    <w:name w:val="Table 3D effects 1"/>
    <w:basedOn w:val="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">
    <w:name w:val="Table Columns 2"/>
    <w:basedOn w:val="a3"/>
    <w:qFormat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f0">
    <w:name w:val="Table Simple 2"/>
    <w:basedOn w:val="a3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3d">
    <w:name w:val="Table Simple 3"/>
    <w:basedOn w:val="a3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82">
    <w:name w:val="Table Grid 8"/>
    <w:basedOn w:val="a3"/>
    <w:qFormat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0">
    <w:name w:val="Table List 2"/>
    <w:basedOn w:val="a3"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tandard">
    <w:name w:val="Standard"/>
    <w:rsid w:val="00FC15AA"/>
    <w:pPr>
      <w:spacing w:line="360" w:lineRule="auto"/>
      <w:ind w:firstLine="709"/>
    </w:pPr>
    <w:rPr>
      <w:rFonts w:eastAsia="Arial Unicode MS" w:cs="Tahoma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Rusik</cp:lastModifiedBy>
  <cp:revision>3</cp:revision>
  <dcterms:created xsi:type="dcterms:W3CDTF">2023-04-09T19:23:00Z</dcterms:created>
  <dcterms:modified xsi:type="dcterms:W3CDTF">2023-04-09T19:25:00Z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291B7E94DF5D4CB2BF6151D552621CF8</vt:lpwstr>
  </property>
</Properties>
</file>